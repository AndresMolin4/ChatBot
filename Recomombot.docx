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8A15C" w14:textId="77777777" w:rsidR="00003E54" w:rsidRPr="005B2C4F" w:rsidRDefault="00000000">
      <w:pPr>
        <w:pStyle w:val="Ttulo1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B2C4F">
        <w:rPr>
          <w:rFonts w:ascii="Times New Roman" w:hAnsi="Times New Roman" w:cs="Times New Roman"/>
          <w:sz w:val="24"/>
          <w:szCs w:val="24"/>
        </w:rPr>
        <w:t>Recomombot</w:t>
      </w:r>
      <w:proofErr w:type="spellEnd"/>
      <w:r w:rsidRPr="005B2C4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B2C4F"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 w:rsidRPr="005B2C4F">
        <w:rPr>
          <w:rFonts w:ascii="Times New Roman" w:hAnsi="Times New Roman" w:cs="Times New Roman"/>
          <w:sz w:val="24"/>
          <w:szCs w:val="24"/>
        </w:rPr>
        <w:t xml:space="preserve"> de Recomendaciones de Películas y Libros</w:t>
      </w:r>
    </w:p>
    <w:p w14:paraId="5A030FDA" w14:textId="77777777" w:rsidR="00003E54" w:rsidRPr="005B2C4F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 w:rsidRPr="005B2C4F">
        <w:rPr>
          <w:rFonts w:ascii="Times New Roman" w:hAnsi="Times New Roman" w:cs="Times New Roman"/>
          <w:sz w:val="24"/>
          <w:szCs w:val="24"/>
        </w:rPr>
        <w:br/>
      </w:r>
      <w:r w:rsidRPr="005B2C4F">
        <w:rPr>
          <w:rFonts w:ascii="Times New Roman" w:hAnsi="Times New Roman" w:cs="Times New Roman"/>
          <w:sz w:val="24"/>
          <w:szCs w:val="24"/>
        </w:rPr>
        <w:br/>
      </w:r>
    </w:p>
    <w:p w14:paraId="7CD7DAD6" w14:textId="77777777" w:rsidR="005B2C4F" w:rsidRDefault="005B2C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1B1CE7" w14:textId="77777777" w:rsidR="005B2C4F" w:rsidRDefault="005B2C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C529A1" w14:textId="77777777" w:rsidR="005B2C4F" w:rsidRDefault="005B2C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98A77F" w14:textId="77777777" w:rsidR="005B2C4F" w:rsidRDefault="005B2C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83F856" w14:textId="5548BCAB" w:rsidR="00003E54" w:rsidRPr="005B2C4F" w:rsidRDefault="005B2C4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5B2C4F">
        <w:rPr>
          <w:rFonts w:ascii="Times New Roman" w:hAnsi="Times New Roman" w:cs="Times New Roman"/>
          <w:sz w:val="24"/>
          <w:szCs w:val="24"/>
        </w:rPr>
        <w:t xml:space="preserve">dinson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5B2C4F">
        <w:rPr>
          <w:rFonts w:ascii="Times New Roman" w:hAnsi="Times New Roman" w:cs="Times New Roman"/>
          <w:sz w:val="24"/>
          <w:szCs w:val="24"/>
        </w:rPr>
        <w:t xml:space="preserve">stiven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5B2C4F">
        <w:rPr>
          <w:rFonts w:ascii="Times New Roman" w:hAnsi="Times New Roman" w:cs="Times New Roman"/>
          <w:sz w:val="24"/>
          <w:szCs w:val="24"/>
        </w:rPr>
        <w:t xml:space="preserve">incon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5B2C4F">
        <w:rPr>
          <w:rFonts w:ascii="Times New Roman" w:hAnsi="Times New Roman" w:cs="Times New Roman"/>
          <w:sz w:val="24"/>
          <w:szCs w:val="24"/>
        </w:rPr>
        <w:t>arra</w:t>
      </w:r>
    </w:p>
    <w:p w14:paraId="6CBCB952" w14:textId="346525CF" w:rsidR="006B380A" w:rsidRDefault="006B380A">
      <w:pPr>
        <w:jc w:val="center"/>
        <w:rPr>
          <w:rFonts w:ascii="Times New Roman" w:hAnsi="Times New Roman" w:cs="Times New Roman"/>
          <w:sz w:val="24"/>
          <w:szCs w:val="24"/>
        </w:rPr>
      </w:pPr>
      <w:r w:rsidRPr="006B380A">
        <w:rPr>
          <w:rFonts w:ascii="Times New Roman" w:hAnsi="Times New Roman" w:cs="Times New Roman"/>
          <w:sz w:val="24"/>
          <w:szCs w:val="24"/>
        </w:rPr>
        <w:t>Andrés</w:t>
      </w:r>
      <w:r w:rsidRPr="006B380A">
        <w:rPr>
          <w:rFonts w:ascii="Times New Roman" w:hAnsi="Times New Roman" w:cs="Times New Roman"/>
          <w:sz w:val="24"/>
          <w:szCs w:val="24"/>
        </w:rPr>
        <w:t xml:space="preserve"> Eduardo Molina </w:t>
      </w:r>
      <w:r w:rsidRPr="006B380A">
        <w:rPr>
          <w:rFonts w:ascii="Times New Roman" w:hAnsi="Times New Roman" w:cs="Times New Roman"/>
          <w:sz w:val="24"/>
          <w:szCs w:val="24"/>
        </w:rPr>
        <w:t>Merchán</w:t>
      </w:r>
    </w:p>
    <w:p w14:paraId="6C08301D" w14:textId="1032F1D5" w:rsidR="005B2C4F" w:rsidRDefault="006B380A">
      <w:pPr>
        <w:jc w:val="center"/>
        <w:rPr>
          <w:rFonts w:ascii="Times New Roman" w:hAnsi="Times New Roman" w:cs="Times New Roman"/>
          <w:sz w:val="24"/>
          <w:szCs w:val="24"/>
        </w:rPr>
      </w:pPr>
      <w:r w:rsidRPr="006B380A">
        <w:rPr>
          <w:rFonts w:ascii="Times New Roman" w:hAnsi="Times New Roman" w:cs="Times New Roman"/>
          <w:sz w:val="24"/>
          <w:szCs w:val="24"/>
        </w:rPr>
        <w:t xml:space="preserve">Carlos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6B380A">
        <w:rPr>
          <w:rFonts w:ascii="Times New Roman" w:hAnsi="Times New Roman" w:cs="Times New Roman"/>
          <w:sz w:val="24"/>
          <w:szCs w:val="24"/>
        </w:rPr>
        <w:t>ván</w:t>
      </w:r>
      <w:r w:rsidRPr="006B380A">
        <w:rPr>
          <w:rFonts w:ascii="Times New Roman" w:hAnsi="Times New Roman" w:cs="Times New Roman"/>
          <w:sz w:val="24"/>
          <w:szCs w:val="24"/>
        </w:rPr>
        <w:t xml:space="preserve"> Sotelo Neme</w:t>
      </w:r>
    </w:p>
    <w:p w14:paraId="2CFA1F4F" w14:textId="577D56ED" w:rsidR="005B2C4F" w:rsidRDefault="004C3140">
      <w:pPr>
        <w:jc w:val="center"/>
        <w:rPr>
          <w:rFonts w:ascii="Times New Roman" w:hAnsi="Times New Roman" w:cs="Times New Roman"/>
          <w:sz w:val="24"/>
          <w:szCs w:val="24"/>
        </w:rPr>
      </w:pPr>
      <w:r w:rsidRPr="004C3140">
        <w:rPr>
          <w:rFonts w:ascii="Times New Roman" w:hAnsi="Times New Roman" w:cs="Times New Roman"/>
          <w:sz w:val="24"/>
          <w:szCs w:val="24"/>
        </w:rPr>
        <w:t>David bejarano</w:t>
      </w:r>
    </w:p>
    <w:p w14:paraId="35038363" w14:textId="77777777" w:rsidR="005B2C4F" w:rsidRDefault="005B2C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A467C1" w14:textId="77777777" w:rsidR="004C3140" w:rsidRDefault="004C31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DAC26C" w14:textId="128FE2FB" w:rsidR="00003E54" w:rsidRDefault="005B2C4F">
      <w:pPr>
        <w:jc w:val="center"/>
        <w:rPr>
          <w:rFonts w:ascii="Times New Roman" w:hAnsi="Times New Roman" w:cs="Times New Roman"/>
          <w:sz w:val="24"/>
          <w:szCs w:val="24"/>
        </w:rPr>
      </w:pPr>
      <w:r w:rsidRPr="005B2C4F">
        <w:rPr>
          <w:rFonts w:ascii="Times New Roman" w:hAnsi="Times New Roman" w:cs="Times New Roman"/>
          <w:sz w:val="24"/>
          <w:szCs w:val="24"/>
        </w:rPr>
        <w:t xml:space="preserve">Instituto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5B2C4F">
        <w:rPr>
          <w:rFonts w:ascii="Times New Roman" w:hAnsi="Times New Roman" w:cs="Times New Roman"/>
          <w:sz w:val="24"/>
          <w:szCs w:val="24"/>
        </w:rPr>
        <w:t xml:space="preserve">écnico Central </w:t>
      </w:r>
    </w:p>
    <w:p w14:paraId="425FF9DD" w14:textId="77777777" w:rsidR="005B2C4F" w:rsidRDefault="005B2C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00BF18" w14:textId="77777777" w:rsidR="005B2C4F" w:rsidRDefault="005B2C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95CF2D" w14:textId="77777777" w:rsidR="005B2C4F" w:rsidRDefault="005B2C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005666" w14:textId="77777777" w:rsidR="005B2C4F" w:rsidRDefault="005B2C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5D9812" w14:textId="77777777" w:rsidR="005B2C4F" w:rsidRDefault="005B2C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5F2F97" w14:textId="77777777" w:rsidR="005B2C4F" w:rsidRDefault="005B2C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F7AEC0" w14:textId="77777777" w:rsidR="005B2C4F" w:rsidRDefault="005B2C4F" w:rsidP="004C3140">
      <w:pPr>
        <w:rPr>
          <w:rFonts w:ascii="Times New Roman" w:hAnsi="Times New Roman" w:cs="Times New Roman"/>
          <w:sz w:val="24"/>
          <w:szCs w:val="24"/>
        </w:rPr>
      </w:pPr>
    </w:p>
    <w:p w14:paraId="6C0967B3" w14:textId="77777777" w:rsidR="005B2C4F" w:rsidRDefault="005B2C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0C1E06" w14:textId="3FDC34A4" w:rsidR="005B2C4F" w:rsidRPr="005B2C4F" w:rsidRDefault="005B2C4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Sede Tintal</w:t>
      </w:r>
    </w:p>
    <w:p w14:paraId="25245C97" w14:textId="524443D4" w:rsidR="00003E54" w:rsidRPr="005B2C4F" w:rsidRDefault="00000000" w:rsidP="005B2C4F">
      <w:pPr>
        <w:jc w:val="center"/>
        <w:rPr>
          <w:rFonts w:ascii="Times New Roman" w:hAnsi="Times New Roman" w:cs="Times New Roman"/>
          <w:sz w:val="24"/>
          <w:szCs w:val="24"/>
        </w:rPr>
      </w:pPr>
      <w:r w:rsidRPr="005B2C4F">
        <w:rPr>
          <w:rFonts w:ascii="Times New Roman" w:hAnsi="Times New Roman" w:cs="Times New Roman"/>
          <w:sz w:val="24"/>
          <w:szCs w:val="24"/>
        </w:rPr>
        <w:t>Fecha: 7 de noviembre de 2024</w:t>
      </w:r>
      <w:r w:rsidRPr="005B2C4F">
        <w:rPr>
          <w:rFonts w:ascii="Times New Roman" w:hAnsi="Times New Roman" w:cs="Times New Roman"/>
          <w:sz w:val="24"/>
          <w:szCs w:val="24"/>
        </w:rPr>
        <w:br w:type="page"/>
      </w:r>
    </w:p>
    <w:p w14:paraId="7F00CA85" w14:textId="77777777" w:rsidR="00003E54" w:rsidRPr="005B2C4F" w:rsidRDefault="00000000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5B2C4F">
        <w:rPr>
          <w:rFonts w:ascii="Times New Roman" w:hAnsi="Times New Roman" w:cs="Times New Roman"/>
          <w:sz w:val="24"/>
          <w:szCs w:val="24"/>
        </w:rPr>
        <w:lastRenderedPageBreak/>
        <w:t>Índice</w:t>
      </w:r>
    </w:p>
    <w:p w14:paraId="5C663CF6" w14:textId="68931816" w:rsidR="00003E54" w:rsidRPr="005B2C4F" w:rsidRDefault="00000000">
      <w:pPr>
        <w:rPr>
          <w:rFonts w:ascii="Times New Roman" w:hAnsi="Times New Roman" w:cs="Times New Roman"/>
          <w:sz w:val="24"/>
          <w:szCs w:val="24"/>
        </w:rPr>
      </w:pPr>
      <w:r w:rsidRPr="005B2C4F">
        <w:rPr>
          <w:rFonts w:ascii="Times New Roman" w:hAnsi="Times New Roman" w:cs="Times New Roman"/>
          <w:sz w:val="24"/>
          <w:szCs w:val="24"/>
        </w:rPr>
        <w:t xml:space="preserve">Introducción ............................................................. </w:t>
      </w:r>
      <w:r w:rsidR="006B380A">
        <w:rPr>
          <w:rFonts w:ascii="Times New Roman" w:hAnsi="Times New Roman" w:cs="Times New Roman"/>
          <w:sz w:val="24"/>
          <w:szCs w:val="24"/>
        </w:rPr>
        <w:t>1</w:t>
      </w:r>
    </w:p>
    <w:p w14:paraId="593D91E4" w14:textId="757E1ADA" w:rsidR="00003E54" w:rsidRPr="005B2C4F" w:rsidRDefault="00000000">
      <w:pPr>
        <w:rPr>
          <w:rFonts w:ascii="Times New Roman" w:hAnsi="Times New Roman" w:cs="Times New Roman"/>
          <w:sz w:val="24"/>
          <w:szCs w:val="24"/>
        </w:rPr>
      </w:pPr>
      <w:r w:rsidRPr="005B2C4F">
        <w:rPr>
          <w:rFonts w:ascii="Times New Roman" w:hAnsi="Times New Roman" w:cs="Times New Roman"/>
          <w:sz w:val="24"/>
          <w:szCs w:val="24"/>
        </w:rPr>
        <w:t xml:space="preserve">Justificación .............................................................. </w:t>
      </w:r>
      <w:r w:rsidR="006B380A">
        <w:rPr>
          <w:rFonts w:ascii="Times New Roman" w:hAnsi="Times New Roman" w:cs="Times New Roman"/>
          <w:sz w:val="24"/>
          <w:szCs w:val="24"/>
        </w:rPr>
        <w:t>2</w:t>
      </w:r>
    </w:p>
    <w:p w14:paraId="2A12C094" w14:textId="286C8AD7" w:rsidR="00003E54" w:rsidRPr="005B2C4F" w:rsidRDefault="00000000">
      <w:pPr>
        <w:rPr>
          <w:rFonts w:ascii="Times New Roman" w:hAnsi="Times New Roman" w:cs="Times New Roman"/>
          <w:sz w:val="24"/>
          <w:szCs w:val="24"/>
        </w:rPr>
      </w:pPr>
      <w:r w:rsidRPr="005B2C4F">
        <w:rPr>
          <w:rFonts w:ascii="Times New Roman" w:hAnsi="Times New Roman" w:cs="Times New Roman"/>
          <w:sz w:val="24"/>
          <w:szCs w:val="24"/>
        </w:rPr>
        <w:t xml:space="preserve">Objetivos ................................................................. </w:t>
      </w:r>
      <w:r w:rsidR="006B380A">
        <w:rPr>
          <w:rFonts w:ascii="Times New Roman" w:hAnsi="Times New Roman" w:cs="Times New Roman"/>
          <w:sz w:val="24"/>
          <w:szCs w:val="24"/>
        </w:rPr>
        <w:t>3</w:t>
      </w:r>
    </w:p>
    <w:p w14:paraId="2C72C50F" w14:textId="7A2E8E7A" w:rsidR="00003E54" w:rsidRPr="005B2C4F" w:rsidRDefault="00000000">
      <w:pPr>
        <w:rPr>
          <w:rFonts w:ascii="Times New Roman" w:hAnsi="Times New Roman" w:cs="Times New Roman"/>
          <w:sz w:val="24"/>
          <w:szCs w:val="24"/>
        </w:rPr>
      </w:pPr>
      <w:r w:rsidRPr="005B2C4F">
        <w:rPr>
          <w:rFonts w:ascii="Times New Roman" w:hAnsi="Times New Roman" w:cs="Times New Roman"/>
          <w:sz w:val="24"/>
          <w:szCs w:val="24"/>
        </w:rPr>
        <w:t xml:space="preserve">Desarrollo del Proyecto ............................................ </w:t>
      </w:r>
      <w:r w:rsidR="006B380A">
        <w:rPr>
          <w:rFonts w:ascii="Times New Roman" w:hAnsi="Times New Roman" w:cs="Times New Roman"/>
          <w:sz w:val="24"/>
          <w:szCs w:val="24"/>
        </w:rPr>
        <w:t>4</w:t>
      </w:r>
    </w:p>
    <w:p w14:paraId="49FE9B61" w14:textId="57D1209A" w:rsidR="00003E54" w:rsidRPr="005B2C4F" w:rsidRDefault="00000000">
      <w:pPr>
        <w:rPr>
          <w:rFonts w:ascii="Times New Roman" w:hAnsi="Times New Roman" w:cs="Times New Roman"/>
          <w:sz w:val="24"/>
          <w:szCs w:val="24"/>
        </w:rPr>
      </w:pPr>
      <w:r w:rsidRPr="005B2C4F">
        <w:rPr>
          <w:rFonts w:ascii="Times New Roman" w:hAnsi="Times New Roman" w:cs="Times New Roman"/>
          <w:sz w:val="24"/>
          <w:szCs w:val="24"/>
        </w:rPr>
        <w:t xml:space="preserve">Requerimientos Funcionales .................................. </w:t>
      </w:r>
      <w:r w:rsidR="006B380A">
        <w:rPr>
          <w:rFonts w:ascii="Times New Roman" w:hAnsi="Times New Roman" w:cs="Times New Roman"/>
          <w:sz w:val="24"/>
          <w:szCs w:val="24"/>
        </w:rPr>
        <w:t>5</w:t>
      </w:r>
    </w:p>
    <w:p w14:paraId="479BA44A" w14:textId="03CDCE7B" w:rsidR="00003E54" w:rsidRPr="005B2C4F" w:rsidRDefault="00000000">
      <w:pPr>
        <w:rPr>
          <w:rFonts w:ascii="Times New Roman" w:hAnsi="Times New Roman" w:cs="Times New Roman"/>
          <w:sz w:val="24"/>
          <w:szCs w:val="24"/>
        </w:rPr>
      </w:pPr>
      <w:r w:rsidRPr="005B2C4F">
        <w:rPr>
          <w:rFonts w:ascii="Times New Roman" w:hAnsi="Times New Roman" w:cs="Times New Roman"/>
          <w:sz w:val="24"/>
          <w:szCs w:val="24"/>
        </w:rPr>
        <w:t xml:space="preserve">Funcionalidades Específicas .................................. </w:t>
      </w:r>
      <w:r w:rsidR="006B380A">
        <w:rPr>
          <w:rFonts w:ascii="Times New Roman" w:hAnsi="Times New Roman" w:cs="Times New Roman"/>
          <w:sz w:val="24"/>
          <w:szCs w:val="24"/>
        </w:rPr>
        <w:t>6</w:t>
      </w:r>
    </w:p>
    <w:p w14:paraId="38FA92BC" w14:textId="5DD0CE24" w:rsidR="00003E54" w:rsidRPr="005B2C4F" w:rsidRDefault="00000000">
      <w:pPr>
        <w:rPr>
          <w:rFonts w:ascii="Times New Roman" w:hAnsi="Times New Roman" w:cs="Times New Roman"/>
          <w:sz w:val="24"/>
          <w:szCs w:val="24"/>
        </w:rPr>
      </w:pPr>
      <w:r w:rsidRPr="005B2C4F">
        <w:rPr>
          <w:rFonts w:ascii="Times New Roman" w:hAnsi="Times New Roman" w:cs="Times New Roman"/>
          <w:sz w:val="24"/>
          <w:szCs w:val="24"/>
        </w:rPr>
        <w:t xml:space="preserve">Conclusión ............................................................... </w:t>
      </w:r>
      <w:r w:rsidR="006B380A">
        <w:rPr>
          <w:rFonts w:ascii="Times New Roman" w:hAnsi="Times New Roman" w:cs="Times New Roman"/>
          <w:sz w:val="24"/>
          <w:szCs w:val="24"/>
        </w:rPr>
        <w:t>7</w:t>
      </w:r>
    </w:p>
    <w:p w14:paraId="7FDC06B1" w14:textId="3404D7BE" w:rsidR="00003E54" w:rsidRPr="005B2C4F" w:rsidRDefault="00000000">
      <w:pPr>
        <w:rPr>
          <w:rFonts w:ascii="Times New Roman" w:hAnsi="Times New Roman" w:cs="Times New Roman"/>
          <w:sz w:val="24"/>
          <w:szCs w:val="24"/>
        </w:rPr>
      </w:pPr>
      <w:r w:rsidRPr="005B2C4F">
        <w:rPr>
          <w:rFonts w:ascii="Times New Roman" w:hAnsi="Times New Roman" w:cs="Times New Roman"/>
          <w:sz w:val="24"/>
          <w:szCs w:val="24"/>
        </w:rPr>
        <w:t xml:space="preserve">Referencias Bibliográficas ......................................... </w:t>
      </w:r>
      <w:r w:rsidR="006B380A">
        <w:rPr>
          <w:rFonts w:ascii="Times New Roman" w:hAnsi="Times New Roman" w:cs="Times New Roman"/>
          <w:sz w:val="24"/>
          <w:szCs w:val="24"/>
        </w:rPr>
        <w:t>8</w:t>
      </w:r>
    </w:p>
    <w:p w14:paraId="36F9B0AF" w14:textId="77777777" w:rsidR="00003E54" w:rsidRPr="005B2C4F" w:rsidRDefault="00000000">
      <w:pPr>
        <w:rPr>
          <w:rFonts w:ascii="Times New Roman" w:hAnsi="Times New Roman" w:cs="Times New Roman"/>
          <w:sz w:val="24"/>
          <w:szCs w:val="24"/>
        </w:rPr>
      </w:pPr>
      <w:r w:rsidRPr="005B2C4F">
        <w:rPr>
          <w:rFonts w:ascii="Times New Roman" w:hAnsi="Times New Roman" w:cs="Times New Roman"/>
          <w:sz w:val="24"/>
          <w:szCs w:val="24"/>
        </w:rPr>
        <w:br w:type="page"/>
      </w:r>
    </w:p>
    <w:p w14:paraId="23FBF122" w14:textId="77777777" w:rsidR="00003E54" w:rsidRPr="005B2C4F" w:rsidRDefault="00000000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5B2C4F">
        <w:rPr>
          <w:rFonts w:ascii="Times New Roman" w:hAnsi="Times New Roman" w:cs="Times New Roman"/>
          <w:sz w:val="24"/>
          <w:szCs w:val="24"/>
        </w:rPr>
        <w:lastRenderedPageBreak/>
        <w:t>Introducción</w:t>
      </w:r>
    </w:p>
    <w:p w14:paraId="135E6ABD" w14:textId="77777777" w:rsidR="00003E54" w:rsidRPr="005B2C4F" w:rsidRDefault="00000000">
      <w:pPr>
        <w:rPr>
          <w:rFonts w:ascii="Times New Roman" w:hAnsi="Times New Roman" w:cs="Times New Roman"/>
          <w:sz w:val="24"/>
          <w:szCs w:val="24"/>
        </w:rPr>
      </w:pPr>
      <w:r w:rsidRPr="005B2C4F">
        <w:rPr>
          <w:rFonts w:ascii="Times New Roman" w:hAnsi="Times New Roman" w:cs="Times New Roman"/>
          <w:sz w:val="24"/>
          <w:szCs w:val="24"/>
        </w:rPr>
        <w:t xml:space="preserve">El presente documento expone el proyecto </w:t>
      </w:r>
      <w:proofErr w:type="spellStart"/>
      <w:r w:rsidRPr="005B2C4F">
        <w:rPr>
          <w:rFonts w:ascii="Times New Roman" w:hAnsi="Times New Roman" w:cs="Times New Roman"/>
          <w:sz w:val="24"/>
          <w:szCs w:val="24"/>
        </w:rPr>
        <w:t>Recomombot</w:t>
      </w:r>
      <w:proofErr w:type="spellEnd"/>
      <w:r w:rsidRPr="005B2C4F">
        <w:rPr>
          <w:rFonts w:ascii="Times New Roman" w:hAnsi="Times New Roman" w:cs="Times New Roman"/>
          <w:sz w:val="24"/>
          <w:szCs w:val="24"/>
        </w:rPr>
        <w:t xml:space="preserve">, un </w:t>
      </w:r>
      <w:proofErr w:type="spellStart"/>
      <w:r w:rsidRPr="005B2C4F"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 w:rsidRPr="005B2C4F">
        <w:rPr>
          <w:rFonts w:ascii="Times New Roman" w:hAnsi="Times New Roman" w:cs="Times New Roman"/>
          <w:sz w:val="24"/>
          <w:szCs w:val="24"/>
        </w:rPr>
        <w:t xml:space="preserve"> diseñado para facilitar la búsqueda de películas basadas en libros y viceversa. El </w:t>
      </w:r>
      <w:proofErr w:type="spellStart"/>
      <w:r w:rsidRPr="005B2C4F"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 w:rsidRPr="005B2C4F">
        <w:rPr>
          <w:rFonts w:ascii="Times New Roman" w:hAnsi="Times New Roman" w:cs="Times New Roman"/>
          <w:sz w:val="24"/>
          <w:szCs w:val="24"/>
        </w:rPr>
        <w:t xml:space="preserve"> ofrece a los usuarios la capacidad de encontrar contenido de su preferencia de manera rápida y eficiente, proporcionando detalles como el título y la plataforma donde el contenido puede ser accedido. A continuación, se presenta la justificación del proyecto y sus objetivos, seguidos del desarrollo del proyecto y sus requerimientos funcionales.</w:t>
      </w:r>
    </w:p>
    <w:p w14:paraId="28318FC8" w14:textId="77777777" w:rsidR="00003E54" w:rsidRPr="005B2C4F" w:rsidRDefault="00000000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5B2C4F">
        <w:rPr>
          <w:rFonts w:ascii="Times New Roman" w:hAnsi="Times New Roman" w:cs="Times New Roman"/>
          <w:sz w:val="24"/>
          <w:szCs w:val="24"/>
        </w:rPr>
        <w:t>Justificación</w:t>
      </w:r>
    </w:p>
    <w:p w14:paraId="1065AB33" w14:textId="77777777" w:rsidR="00003E54" w:rsidRPr="005B2C4F" w:rsidRDefault="00000000">
      <w:pPr>
        <w:rPr>
          <w:rFonts w:ascii="Times New Roman" w:hAnsi="Times New Roman" w:cs="Times New Roman"/>
          <w:sz w:val="24"/>
          <w:szCs w:val="24"/>
        </w:rPr>
      </w:pPr>
      <w:r w:rsidRPr="005B2C4F">
        <w:rPr>
          <w:rFonts w:ascii="Times New Roman" w:hAnsi="Times New Roman" w:cs="Times New Roman"/>
          <w:sz w:val="24"/>
          <w:szCs w:val="24"/>
        </w:rPr>
        <w:t xml:space="preserve">En la actualidad, existe una amplia variedad de plataformas donde ver películas y leer libros, pero encontrar las conexiones entre películas y libros puede resultar complicado. La búsqueda en múltiples plataformas puede ser frustrante cuando se desconoce la disponibilidad exacta de un título en particular. </w:t>
      </w:r>
      <w:proofErr w:type="spellStart"/>
      <w:r w:rsidRPr="005B2C4F">
        <w:rPr>
          <w:rFonts w:ascii="Times New Roman" w:hAnsi="Times New Roman" w:cs="Times New Roman"/>
          <w:sz w:val="24"/>
          <w:szCs w:val="24"/>
        </w:rPr>
        <w:t>Recomombot</w:t>
      </w:r>
      <w:proofErr w:type="spellEnd"/>
      <w:r w:rsidRPr="005B2C4F">
        <w:rPr>
          <w:rFonts w:ascii="Times New Roman" w:hAnsi="Times New Roman" w:cs="Times New Roman"/>
          <w:sz w:val="24"/>
          <w:szCs w:val="24"/>
        </w:rPr>
        <w:t xml:space="preserve"> surge para satisfacer esta necesidad, proporcionando a los usuarios una experiencia rápida y amigable para encontrar contenido que esté relacionado, ya sea en pantalla o en papel, con detalles sobre su disponibilidad en plataformas de </w:t>
      </w:r>
      <w:proofErr w:type="spellStart"/>
      <w:r w:rsidRPr="005B2C4F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5B2C4F">
        <w:rPr>
          <w:rFonts w:ascii="Times New Roman" w:hAnsi="Times New Roman" w:cs="Times New Roman"/>
          <w:sz w:val="24"/>
          <w:szCs w:val="24"/>
        </w:rPr>
        <w:t>, librerías en línea o bibliotecas cercanas.</w:t>
      </w:r>
    </w:p>
    <w:p w14:paraId="27657834" w14:textId="77777777" w:rsidR="00003E54" w:rsidRPr="005B2C4F" w:rsidRDefault="00000000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5B2C4F">
        <w:rPr>
          <w:rFonts w:ascii="Times New Roman" w:hAnsi="Times New Roman" w:cs="Times New Roman"/>
          <w:sz w:val="24"/>
          <w:szCs w:val="24"/>
        </w:rPr>
        <w:t>Objetivos</w:t>
      </w:r>
    </w:p>
    <w:p w14:paraId="7AC130F6" w14:textId="77777777" w:rsidR="00003E54" w:rsidRPr="005B2C4F" w:rsidRDefault="00000000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5B2C4F">
        <w:rPr>
          <w:rFonts w:ascii="Times New Roman" w:hAnsi="Times New Roman" w:cs="Times New Roman"/>
          <w:sz w:val="24"/>
          <w:szCs w:val="24"/>
        </w:rPr>
        <w:t>Objetivo General</w:t>
      </w:r>
    </w:p>
    <w:p w14:paraId="608057E8" w14:textId="77777777" w:rsidR="00003E54" w:rsidRPr="005B2C4F" w:rsidRDefault="00000000">
      <w:pPr>
        <w:rPr>
          <w:rFonts w:ascii="Times New Roman" w:hAnsi="Times New Roman" w:cs="Times New Roman"/>
          <w:sz w:val="24"/>
          <w:szCs w:val="24"/>
        </w:rPr>
      </w:pPr>
      <w:r w:rsidRPr="005B2C4F">
        <w:rPr>
          <w:rFonts w:ascii="Times New Roman" w:hAnsi="Times New Roman" w:cs="Times New Roman"/>
          <w:sz w:val="24"/>
          <w:szCs w:val="24"/>
        </w:rPr>
        <w:t xml:space="preserve">Desarrollar un </w:t>
      </w:r>
      <w:proofErr w:type="spellStart"/>
      <w:r w:rsidRPr="005B2C4F"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 w:rsidRPr="005B2C4F">
        <w:rPr>
          <w:rFonts w:ascii="Times New Roman" w:hAnsi="Times New Roman" w:cs="Times New Roman"/>
          <w:sz w:val="24"/>
          <w:szCs w:val="24"/>
        </w:rPr>
        <w:t xml:space="preserve"> conversacional que permita a los usuarios encontrar películas basadas en libros o libros basados en películas, además de descubrir contenido de acuerdo con sus preferencias personales.</w:t>
      </w:r>
    </w:p>
    <w:p w14:paraId="36B959F1" w14:textId="77777777" w:rsidR="00003E54" w:rsidRPr="005B2C4F" w:rsidRDefault="00000000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5B2C4F">
        <w:rPr>
          <w:rFonts w:ascii="Times New Roman" w:hAnsi="Times New Roman" w:cs="Times New Roman"/>
          <w:sz w:val="24"/>
          <w:szCs w:val="24"/>
        </w:rPr>
        <w:t>Objetivos Específicos</w:t>
      </w:r>
    </w:p>
    <w:p w14:paraId="7FBC3349" w14:textId="77777777" w:rsidR="00003E54" w:rsidRPr="005B2C4F" w:rsidRDefault="00000000">
      <w:pPr>
        <w:rPr>
          <w:rFonts w:ascii="Times New Roman" w:hAnsi="Times New Roman" w:cs="Times New Roman"/>
          <w:sz w:val="24"/>
          <w:szCs w:val="24"/>
        </w:rPr>
      </w:pPr>
      <w:r w:rsidRPr="005B2C4F">
        <w:rPr>
          <w:rFonts w:ascii="Times New Roman" w:hAnsi="Times New Roman" w:cs="Times New Roman"/>
          <w:sz w:val="24"/>
          <w:szCs w:val="24"/>
        </w:rPr>
        <w:t>1. Facilitar filtros de búsqueda avanzada según criterios específicos como año de publicación, duración, número de páginas, y autores favoritos.</w:t>
      </w:r>
      <w:r w:rsidRPr="005B2C4F">
        <w:rPr>
          <w:rFonts w:ascii="Times New Roman" w:hAnsi="Times New Roman" w:cs="Times New Roman"/>
          <w:sz w:val="24"/>
          <w:szCs w:val="24"/>
        </w:rPr>
        <w:br/>
        <w:t>2. Permitir que los usuarios califiquen y reseñen las películas y libros recomendados.</w:t>
      </w:r>
      <w:r w:rsidRPr="005B2C4F">
        <w:rPr>
          <w:rFonts w:ascii="Times New Roman" w:hAnsi="Times New Roman" w:cs="Times New Roman"/>
          <w:sz w:val="24"/>
          <w:szCs w:val="24"/>
        </w:rPr>
        <w:br/>
        <w:t xml:space="preserve">3. Ofrecer enlaces o detalles sobre la disponibilidad de películas y libros en plataformas de </w:t>
      </w:r>
      <w:proofErr w:type="spellStart"/>
      <w:r w:rsidRPr="005B2C4F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5B2C4F">
        <w:rPr>
          <w:rFonts w:ascii="Times New Roman" w:hAnsi="Times New Roman" w:cs="Times New Roman"/>
          <w:sz w:val="24"/>
          <w:szCs w:val="24"/>
        </w:rPr>
        <w:t xml:space="preserve"> o librerías en línea.</w:t>
      </w:r>
      <w:r w:rsidRPr="005B2C4F">
        <w:rPr>
          <w:rFonts w:ascii="Times New Roman" w:hAnsi="Times New Roman" w:cs="Times New Roman"/>
          <w:sz w:val="24"/>
          <w:szCs w:val="24"/>
        </w:rPr>
        <w:br/>
        <w:t>4. Sugerir películas y libros populares o en tendencia que puedan interesar al usuario.</w:t>
      </w:r>
    </w:p>
    <w:p w14:paraId="72087552" w14:textId="77777777" w:rsidR="00003E54" w:rsidRPr="005B2C4F" w:rsidRDefault="00000000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5B2C4F">
        <w:rPr>
          <w:rFonts w:ascii="Times New Roman" w:hAnsi="Times New Roman" w:cs="Times New Roman"/>
          <w:sz w:val="24"/>
          <w:szCs w:val="24"/>
        </w:rPr>
        <w:t>Desarrollo del Proyecto</w:t>
      </w:r>
    </w:p>
    <w:p w14:paraId="4989CA18" w14:textId="77777777" w:rsidR="00003E54" w:rsidRPr="005B2C4F" w:rsidRDefault="000000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B2C4F">
        <w:rPr>
          <w:rFonts w:ascii="Times New Roman" w:hAnsi="Times New Roman" w:cs="Times New Roman"/>
          <w:sz w:val="24"/>
          <w:szCs w:val="24"/>
        </w:rPr>
        <w:t>Recomombot</w:t>
      </w:r>
      <w:proofErr w:type="spellEnd"/>
      <w:r w:rsidRPr="005B2C4F">
        <w:rPr>
          <w:rFonts w:ascii="Times New Roman" w:hAnsi="Times New Roman" w:cs="Times New Roman"/>
          <w:sz w:val="24"/>
          <w:szCs w:val="24"/>
        </w:rPr>
        <w:t xml:space="preserve"> se desarrollará como un </w:t>
      </w:r>
      <w:proofErr w:type="spellStart"/>
      <w:r w:rsidRPr="005B2C4F"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 w:rsidRPr="005B2C4F">
        <w:rPr>
          <w:rFonts w:ascii="Times New Roman" w:hAnsi="Times New Roman" w:cs="Times New Roman"/>
          <w:sz w:val="24"/>
          <w:szCs w:val="24"/>
        </w:rPr>
        <w:t xml:space="preserve"> conversacional que proporcionará recomendaciones personalizadas en función de las preferencias de cada usuario. Basado en las respuestas y patrones de interacción, el </w:t>
      </w:r>
      <w:proofErr w:type="spellStart"/>
      <w:r w:rsidRPr="005B2C4F">
        <w:rPr>
          <w:rFonts w:ascii="Times New Roman" w:hAnsi="Times New Roman" w:cs="Times New Roman"/>
          <w:sz w:val="24"/>
          <w:szCs w:val="24"/>
        </w:rPr>
        <w:t>bot</w:t>
      </w:r>
      <w:proofErr w:type="spellEnd"/>
      <w:r w:rsidRPr="005B2C4F">
        <w:rPr>
          <w:rFonts w:ascii="Times New Roman" w:hAnsi="Times New Roman" w:cs="Times New Roman"/>
          <w:sz w:val="24"/>
          <w:szCs w:val="24"/>
        </w:rPr>
        <w:t xml:space="preserve"> podrá identificar géneros, autores, y temas preferidos, generando recomendaciones acordes. La plataforma integrará fuentes de datos de películas y libros para asegurar que las recomendaciones se mantengan actuales y sean variadas.</w:t>
      </w:r>
    </w:p>
    <w:p w14:paraId="461AC592" w14:textId="77777777" w:rsidR="00003E54" w:rsidRPr="005B2C4F" w:rsidRDefault="00000000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5B2C4F">
        <w:rPr>
          <w:rFonts w:ascii="Times New Roman" w:hAnsi="Times New Roman" w:cs="Times New Roman"/>
          <w:sz w:val="24"/>
          <w:szCs w:val="24"/>
        </w:rPr>
        <w:lastRenderedPageBreak/>
        <w:t>Requerimientos Funcionales</w:t>
      </w:r>
    </w:p>
    <w:p w14:paraId="0C1A5D7D" w14:textId="77777777" w:rsidR="00003E54" w:rsidRPr="005B2C4F" w:rsidRDefault="00000000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5B2C4F">
        <w:rPr>
          <w:rFonts w:ascii="Times New Roman" w:hAnsi="Times New Roman" w:cs="Times New Roman"/>
          <w:sz w:val="24"/>
          <w:szCs w:val="24"/>
        </w:rPr>
        <w:t>Identificación de Preferencias del Usuario</w:t>
      </w:r>
    </w:p>
    <w:p w14:paraId="6A814A04" w14:textId="77777777" w:rsidR="00003E54" w:rsidRPr="005B2C4F" w:rsidRDefault="000000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B2C4F">
        <w:rPr>
          <w:rFonts w:ascii="Times New Roman" w:hAnsi="Times New Roman" w:cs="Times New Roman"/>
          <w:sz w:val="24"/>
          <w:szCs w:val="24"/>
        </w:rPr>
        <w:t>Recomombot</w:t>
      </w:r>
      <w:proofErr w:type="spellEnd"/>
      <w:r w:rsidRPr="005B2C4F">
        <w:rPr>
          <w:rFonts w:ascii="Times New Roman" w:hAnsi="Times New Roman" w:cs="Times New Roman"/>
          <w:sz w:val="24"/>
          <w:szCs w:val="24"/>
        </w:rPr>
        <w:t xml:space="preserve"> analizará las interacciones previas del usuario y sus respuestas a preguntas específicas para identificar sus preferencias en cuanto a géneros, autores, títulos, y temas de interés.</w:t>
      </w:r>
    </w:p>
    <w:p w14:paraId="7D0171D6" w14:textId="77777777" w:rsidR="00003E54" w:rsidRPr="005B2C4F" w:rsidRDefault="00000000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5B2C4F">
        <w:rPr>
          <w:rFonts w:ascii="Times New Roman" w:hAnsi="Times New Roman" w:cs="Times New Roman"/>
          <w:sz w:val="24"/>
          <w:szCs w:val="24"/>
        </w:rPr>
        <w:t>Generación de Recomendaciones Personalizadas</w:t>
      </w:r>
    </w:p>
    <w:p w14:paraId="3B791EA5" w14:textId="77777777" w:rsidR="00003E54" w:rsidRPr="005B2C4F" w:rsidRDefault="00000000">
      <w:pPr>
        <w:rPr>
          <w:rFonts w:ascii="Times New Roman" w:hAnsi="Times New Roman" w:cs="Times New Roman"/>
          <w:sz w:val="24"/>
          <w:szCs w:val="24"/>
        </w:rPr>
      </w:pPr>
      <w:r w:rsidRPr="005B2C4F">
        <w:rPr>
          <w:rFonts w:ascii="Times New Roman" w:hAnsi="Times New Roman" w:cs="Times New Roman"/>
          <w:sz w:val="24"/>
          <w:szCs w:val="24"/>
        </w:rPr>
        <w:t xml:space="preserve">Con base en las preferencias del usuario, </w:t>
      </w:r>
      <w:proofErr w:type="spellStart"/>
      <w:r w:rsidRPr="005B2C4F">
        <w:rPr>
          <w:rFonts w:ascii="Times New Roman" w:hAnsi="Times New Roman" w:cs="Times New Roman"/>
          <w:sz w:val="24"/>
          <w:szCs w:val="24"/>
        </w:rPr>
        <w:t>Recomombot</w:t>
      </w:r>
      <w:proofErr w:type="spellEnd"/>
      <w:r w:rsidRPr="005B2C4F">
        <w:rPr>
          <w:rFonts w:ascii="Times New Roman" w:hAnsi="Times New Roman" w:cs="Times New Roman"/>
          <w:sz w:val="24"/>
          <w:szCs w:val="24"/>
        </w:rPr>
        <w:t xml:space="preserve"> generará recomendaciones personalizadas de películas y libros, ajustadas según los filtros que el usuario seleccione.</w:t>
      </w:r>
    </w:p>
    <w:p w14:paraId="30997C2E" w14:textId="77777777" w:rsidR="00003E54" w:rsidRPr="005B2C4F" w:rsidRDefault="00000000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5B2C4F">
        <w:rPr>
          <w:rFonts w:ascii="Times New Roman" w:hAnsi="Times New Roman" w:cs="Times New Roman"/>
          <w:sz w:val="24"/>
          <w:szCs w:val="24"/>
        </w:rPr>
        <w:t>Interfaz Conversacional Fluida</w:t>
      </w:r>
    </w:p>
    <w:p w14:paraId="0B3DBB31" w14:textId="77777777" w:rsidR="00003E54" w:rsidRPr="005B2C4F" w:rsidRDefault="00000000">
      <w:pPr>
        <w:rPr>
          <w:rFonts w:ascii="Times New Roman" w:hAnsi="Times New Roman" w:cs="Times New Roman"/>
          <w:sz w:val="24"/>
          <w:szCs w:val="24"/>
        </w:rPr>
      </w:pPr>
      <w:r w:rsidRPr="005B2C4F"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 w:rsidRPr="005B2C4F"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 w:rsidRPr="005B2C4F">
        <w:rPr>
          <w:rFonts w:ascii="Times New Roman" w:hAnsi="Times New Roman" w:cs="Times New Roman"/>
          <w:sz w:val="24"/>
          <w:szCs w:val="24"/>
        </w:rPr>
        <w:t xml:space="preserve"> ofrecerá una experiencia de conversación amigable y natural, utilizando un lenguaje claro y accesible para facilitar la navegación y búsqueda de recomendaciones de contenido.</w:t>
      </w:r>
    </w:p>
    <w:p w14:paraId="5A430F68" w14:textId="77777777" w:rsidR="00003E54" w:rsidRPr="005B2C4F" w:rsidRDefault="00000000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5B2C4F">
        <w:rPr>
          <w:rFonts w:ascii="Times New Roman" w:hAnsi="Times New Roman" w:cs="Times New Roman"/>
          <w:sz w:val="24"/>
          <w:szCs w:val="24"/>
        </w:rPr>
        <w:t>Acceso a Bases de Datos Actualizadas</w:t>
      </w:r>
    </w:p>
    <w:p w14:paraId="59B2E2FE" w14:textId="77777777" w:rsidR="00003E54" w:rsidRPr="005B2C4F" w:rsidRDefault="000000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B2C4F">
        <w:rPr>
          <w:rFonts w:ascii="Times New Roman" w:hAnsi="Times New Roman" w:cs="Times New Roman"/>
          <w:sz w:val="24"/>
          <w:szCs w:val="24"/>
        </w:rPr>
        <w:t>Recomombot</w:t>
      </w:r>
      <w:proofErr w:type="spellEnd"/>
      <w:r w:rsidRPr="005B2C4F">
        <w:rPr>
          <w:rFonts w:ascii="Times New Roman" w:hAnsi="Times New Roman" w:cs="Times New Roman"/>
          <w:sz w:val="24"/>
          <w:szCs w:val="24"/>
        </w:rPr>
        <w:t xml:space="preserve"> estará conectado a bases de datos de películas y libros, para asegurar que las recomendaciones sean actuales y abarquen un amplio rango de opciones.</w:t>
      </w:r>
    </w:p>
    <w:p w14:paraId="3EBB1ECA" w14:textId="77777777" w:rsidR="00003E54" w:rsidRPr="005B2C4F" w:rsidRDefault="00000000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5B2C4F">
        <w:rPr>
          <w:rFonts w:ascii="Times New Roman" w:hAnsi="Times New Roman" w:cs="Times New Roman"/>
          <w:sz w:val="24"/>
          <w:szCs w:val="24"/>
        </w:rPr>
        <w:t>Funcionalidades Específicas</w:t>
      </w:r>
    </w:p>
    <w:p w14:paraId="2B98F02B" w14:textId="77777777" w:rsidR="00003E54" w:rsidRPr="005B2C4F" w:rsidRDefault="00000000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5B2C4F">
        <w:rPr>
          <w:rFonts w:ascii="Times New Roman" w:hAnsi="Times New Roman" w:cs="Times New Roman"/>
          <w:sz w:val="24"/>
          <w:szCs w:val="24"/>
        </w:rPr>
        <w:t>Filtros de Búsqueda Avanzados</w:t>
      </w:r>
    </w:p>
    <w:p w14:paraId="254271B9" w14:textId="77777777" w:rsidR="00003E54" w:rsidRPr="005B2C4F" w:rsidRDefault="000000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B2C4F">
        <w:rPr>
          <w:rFonts w:ascii="Times New Roman" w:hAnsi="Times New Roman" w:cs="Times New Roman"/>
          <w:sz w:val="24"/>
          <w:szCs w:val="24"/>
        </w:rPr>
        <w:t>Recomombot</w:t>
      </w:r>
      <w:proofErr w:type="spellEnd"/>
      <w:r w:rsidRPr="005B2C4F">
        <w:rPr>
          <w:rFonts w:ascii="Times New Roman" w:hAnsi="Times New Roman" w:cs="Times New Roman"/>
          <w:sz w:val="24"/>
          <w:szCs w:val="24"/>
        </w:rPr>
        <w:t xml:space="preserve"> permitirá aplicar filtros avanzados, como año de publicación, duración, número de páginas, y autores favoritos, para optimizar las recomendaciones según las preferencias individuales del usuario.</w:t>
      </w:r>
    </w:p>
    <w:p w14:paraId="0111805B" w14:textId="77777777" w:rsidR="00003E54" w:rsidRPr="005B2C4F" w:rsidRDefault="00000000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5B2C4F">
        <w:rPr>
          <w:rFonts w:ascii="Times New Roman" w:hAnsi="Times New Roman" w:cs="Times New Roman"/>
          <w:sz w:val="24"/>
          <w:szCs w:val="24"/>
        </w:rPr>
        <w:t>Reseñas y Calificaciones</w:t>
      </w:r>
    </w:p>
    <w:p w14:paraId="1775D4BD" w14:textId="77777777" w:rsidR="00003E54" w:rsidRPr="005B2C4F" w:rsidRDefault="00000000">
      <w:pPr>
        <w:rPr>
          <w:rFonts w:ascii="Times New Roman" w:hAnsi="Times New Roman" w:cs="Times New Roman"/>
          <w:sz w:val="24"/>
          <w:szCs w:val="24"/>
        </w:rPr>
      </w:pPr>
      <w:r w:rsidRPr="005B2C4F">
        <w:rPr>
          <w:rFonts w:ascii="Times New Roman" w:hAnsi="Times New Roman" w:cs="Times New Roman"/>
          <w:sz w:val="24"/>
          <w:szCs w:val="24"/>
        </w:rPr>
        <w:t>El usuario podrá calificar y reseñar las películas y libros recomendados, lo que permitirá mejorar el algoritmo de recomendaciones y ofrecer una experiencia más personalizada.</w:t>
      </w:r>
    </w:p>
    <w:p w14:paraId="1E6F1A8C" w14:textId="77777777" w:rsidR="00003E54" w:rsidRPr="005B2C4F" w:rsidRDefault="00000000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5B2C4F">
        <w:rPr>
          <w:rFonts w:ascii="Times New Roman" w:hAnsi="Times New Roman" w:cs="Times New Roman"/>
          <w:sz w:val="24"/>
          <w:szCs w:val="24"/>
        </w:rPr>
        <w:t>Disponibilidad en Plataformas</w:t>
      </w:r>
    </w:p>
    <w:p w14:paraId="275A4191" w14:textId="77777777" w:rsidR="00003E54" w:rsidRPr="005B2C4F" w:rsidRDefault="00000000">
      <w:pPr>
        <w:rPr>
          <w:rFonts w:ascii="Times New Roman" w:hAnsi="Times New Roman" w:cs="Times New Roman"/>
          <w:sz w:val="24"/>
          <w:szCs w:val="24"/>
        </w:rPr>
      </w:pPr>
      <w:r w:rsidRPr="005B2C4F"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 w:rsidRPr="005B2C4F"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 w:rsidRPr="005B2C4F">
        <w:rPr>
          <w:rFonts w:ascii="Times New Roman" w:hAnsi="Times New Roman" w:cs="Times New Roman"/>
          <w:sz w:val="24"/>
          <w:szCs w:val="24"/>
        </w:rPr>
        <w:t xml:space="preserve"> ofrecerá enlaces o información sobre la disponibilidad de las películas y libros en plataformas de </w:t>
      </w:r>
      <w:proofErr w:type="spellStart"/>
      <w:r w:rsidRPr="005B2C4F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5B2C4F">
        <w:rPr>
          <w:rFonts w:ascii="Times New Roman" w:hAnsi="Times New Roman" w:cs="Times New Roman"/>
          <w:sz w:val="24"/>
          <w:szCs w:val="24"/>
        </w:rPr>
        <w:t xml:space="preserve"> o librerías en línea.</w:t>
      </w:r>
    </w:p>
    <w:p w14:paraId="4C922B8F" w14:textId="77777777" w:rsidR="00003E54" w:rsidRPr="005B2C4F" w:rsidRDefault="00000000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5B2C4F">
        <w:rPr>
          <w:rFonts w:ascii="Times New Roman" w:hAnsi="Times New Roman" w:cs="Times New Roman"/>
          <w:sz w:val="24"/>
          <w:szCs w:val="24"/>
        </w:rPr>
        <w:t>Tendencias y Recomendaciones</w:t>
      </w:r>
    </w:p>
    <w:p w14:paraId="2F401B84" w14:textId="1FEB0884" w:rsidR="005B2C4F" w:rsidRDefault="00000000" w:rsidP="005B2C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B2C4F">
        <w:rPr>
          <w:rFonts w:ascii="Times New Roman" w:hAnsi="Times New Roman" w:cs="Times New Roman"/>
          <w:sz w:val="24"/>
          <w:szCs w:val="24"/>
        </w:rPr>
        <w:t>Recomombot</w:t>
      </w:r>
      <w:proofErr w:type="spellEnd"/>
      <w:r w:rsidRPr="005B2C4F">
        <w:rPr>
          <w:rFonts w:ascii="Times New Roman" w:hAnsi="Times New Roman" w:cs="Times New Roman"/>
          <w:sz w:val="24"/>
          <w:szCs w:val="24"/>
        </w:rPr>
        <w:t xml:space="preserve"> sugerirá al usuario películas y libros que estén en tendencia, basados en la popularidad actual en plataformas o en temas de interés.</w:t>
      </w:r>
    </w:p>
    <w:p w14:paraId="54B44399" w14:textId="77777777" w:rsidR="005B2C4F" w:rsidRPr="005B2C4F" w:rsidRDefault="005B2C4F" w:rsidP="005B2C4F">
      <w:pPr>
        <w:rPr>
          <w:rFonts w:ascii="Times New Roman" w:hAnsi="Times New Roman" w:cs="Times New Roman"/>
          <w:sz w:val="24"/>
          <w:szCs w:val="24"/>
        </w:rPr>
      </w:pPr>
    </w:p>
    <w:p w14:paraId="29C9FF3F" w14:textId="5CBA9540" w:rsidR="00003E54" w:rsidRPr="005B2C4F" w:rsidRDefault="005B2C4F">
      <w:pPr>
        <w:pStyle w:val="Ttulo1"/>
        <w:rPr>
          <w:rFonts w:ascii="Times New Roman" w:hAnsi="Times New Roman" w:cs="Times New Roman"/>
          <w:sz w:val="24"/>
          <w:szCs w:val="24"/>
        </w:rPr>
      </w:pPr>
      <w:proofErr w:type="spellStart"/>
      <w:r w:rsidRPr="005B2C4F">
        <w:rPr>
          <w:rFonts w:ascii="Times New Roman" w:hAnsi="Times New Roman" w:cs="Times New Roman"/>
          <w:sz w:val="24"/>
          <w:szCs w:val="24"/>
        </w:rPr>
        <w:lastRenderedPageBreak/>
        <w:t>Conclusion</w:t>
      </w:r>
      <w:proofErr w:type="spellEnd"/>
    </w:p>
    <w:p w14:paraId="4551DAFE" w14:textId="77777777" w:rsidR="00003E54" w:rsidRPr="005B2C4F" w:rsidRDefault="000000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B2C4F">
        <w:rPr>
          <w:rFonts w:ascii="Times New Roman" w:hAnsi="Times New Roman" w:cs="Times New Roman"/>
          <w:sz w:val="24"/>
          <w:szCs w:val="24"/>
        </w:rPr>
        <w:t>Recomombot</w:t>
      </w:r>
      <w:proofErr w:type="spellEnd"/>
      <w:r w:rsidRPr="005B2C4F">
        <w:rPr>
          <w:rFonts w:ascii="Times New Roman" w:hAnsi="Times New Roman" w:cs="Times New Roman"/>
          <w:sz w:val="24"/>
          <w:szCs w:val="24"/>
        </w:rPr>
        <w:t xml:space="preserve"> está diseñado para mejorar la experiencia de los amantes de la lectura y el cine, facilitando la búsqueda de contenidos relacionados y adaptados a las preferencias personales. Gracias a su capacidad de recomendación personalizada y su acceso a bases de datos actualizadas, </w:t>
      </w:r>
      <w:proofErr w:type="spellStart"/>
      <w:r w:rsidRPr="005B2C4F">
        <w:rPr>
          <w:rFonts w:ascii="Times New Roman" w:hAnsi="Times New Roman" w:cs="Times New Roman"/>
          <w:sz w:val="24"/>
          <w:szCs w:val="24"/>
        </w:rPr>
        <w:t>Recomombot</w:t>
      </w:r>
      <w:proofErr w:type="spellEnd"/>
      <w:r w:rsidRPr="005B2C4F">
        <w:rPr>
          <w:rFonts w:ascii="Times New Roman" w:hAnsi="Times New Roman" w:cs="Times New Roman"/>
          <w:sz w:val="24"/>
          <w:szCs w:val="24"/>
        </w:rPr>
        <w:t xml:space="preserve"> será una herramienta útil para descubrir y disfrutar de nuevas historias, tanto en la pantalla como en las páginas de un libro.</w:t>
      </w:r>
    </w:p>
    <w:p w14:paraId="704B2A92" w14:textId="77777777" w:rsidR="00003E54" w:rsidRPr="005B2C4F" w:rsidRDefault="00000000">
      <w:pPr>
        <w:pStyle w:val="Ttulo1"/>
      </w:pPr>
      <w:r w:rsidRPr="005B2C4F">
        <w:t>Referencias Bibliográficas</w:t>
      </w:r>
    </w:p>
    <w:p w14:paraId="0EAD1D40" w14:textId="77777777" w:rsidR="00003E54" w:rsidRDefault="00000000">
      <w:proofErr w:type="spellStart"/>
      <w:r w:rsidRPr="005B2C4F">
        <w:t>ChatGPT</w:t>
      </w:r>
      <w:proofErr w:type="spellEnd"/>
      <w:r w:rsidRPr="005B2C4F">
        <w:t xml:space="preserve"> </w:t>
      </w:r>
      <w:proofErr w:type="spellStart"/>
      <w:r w:rsidRPr="005B2C4F">
        <w:t>by</w:t>
      </w:r>
      <w:proofErr w:type="spellEnd"/>
      <w:r w:rsidRPr="005B2C4F">
        <w:t xml:space="preserve"> </w:t>
      </w:r>
      <w:proofErr w:type="spellStart"/>
      <w:r w:rsidRPr="005B2C4F">
        <w:t>OpenAI</w:t>
      </w:r>
      <w:proofErr w:type="spellEnd"/>
      <w:r w:rsidRPr="005B2C4F">
        <w:t xml:space="preserve">. (2024). </w:t>
      </w:r>
      <w:proofErr w:type="spellStart"/>
      <w:r w:rsidRPr="005B2C4F">
        <w:t>Assistance</w:t>
      </w:r>
      <w:proofErr w:type="spellEnd"/>
      <w:r w:rsidRPr="005B2C4F">
        <w:t xml:space="preserve"> </w:t>
      </w:r>
      <w:proofErr w:type="spellStart"/>
      <w:r w:rsidRPr="005B2C4F">
        <w:t>with</w:t>
      </w:r>
      <w:proofErr w:type="spellEnd"/>
      <w:r w:rsidRPr="005B2C4F">
        <w:t xml:space="preserve"> </w:t>
      </w:r>
      <w:proofErr w:type="spellStart"/>
      <w:r w:rsidRPr="005B2C4F">
        <w:t>writing</w:t>
      </w:r>
      <w:proofErr w:type="spellEnd"/>
      <w:r w:rsidRPr="005B2C4F">
        <w:t xml:space="preserve"> and </w:t>
      </w:r>
      <w:proofErr w:type="spellStart"/>
      <w:r w:rsidRPr="005B2C4F">
        <w:t>content</w:t>
      </w:r>
      <w:proofErr w:type="spellEnd"/>
      <w:r w:rsidRPr="005B2C4F">
        <w:t xml:space="preserve"> </w:t>
      </w:r>
      <w:proofErr w:type="spellStart"/>
      <w:r w:rsidRPr="005B2C4F">
        <w:t>optimization</w:t>
      </w:r>
      <w:proofErr w:type="spellEnd"/>
      <w:r w:rsidRPr="005B2C4F">
        <w:t>.</w:t>
      </w:r>
      <w:r w:rsidRPr="005B2C4F">
        <w:br/>
      </w:r>
      <w:proofErr w:type="spellStart"/>
      <w:r w:rsidRPr="005B2C4F">
        <w:t>Flaticon</w:t>
      </w:r>
      <w:proofErr w:type="spellEnd"/>
      <w:r w:rsidRPr="005B2C4F">
        <w:t xml:space="preserve">. (2024). </w:t>
      </w:r>
      <w:proofErr w:type="spellStart"/>
      <w:r w:rsidRPr="005B2C4F">
        <w:t>Icon</w:t>
      </w:r>
      <w:proofErr w:type="spellEnd"/>
      <w:r w:rsidRPr="005B2C4F">
        <w:t xml:space="preserve"> </w:t>
      </w:r>
      <w:proofErr w:type="spellStart"/>
      <w:r w:rsidRPr="005B2C4F">
        <w:t>created</w:t>
      </w:r>
      <w:proofErr w:type="spellEnd"/>
      <w:r w:rsidRPr="005B2C4F">
        <w:t xml:space="preserve"> </w:t>
      </w:r>
      <w:proofErr w:type="spellStart"/>
      <w:r w:rsidRPr="005B2C4F">
        <w:t>by</w:t>
      </w:r>
      <w:proofErr w:type="spellEnd"/>
      <w:r w:rsidRPr="005B2C4F">
        <w:t xml:space="preserve"> </w:t>
      </w:r>
      <w:proofErr w:type="spellStart"/>
      <w:r w:rsidRPr="005B2C4F">
        <w:t>Freepik</w:t>
      </w:r>
      <w:proofErr w:type="spellEnd"/>
      <w:r w:rsidRPr="005B2C4F">
        <w:t xml:space="preserve"> - </w:t>
      </w:r>
      <w:proofErr w:type="spellStart"/>
      <w:r w:rsidRPr="005B2C4F">
        <w:t>Flaticon</w:t>
      </w:r>
      <w:proofErr w:type="spellEnd"/>
      <w:r w:rsidRPr="005B2C4F">
        <w:t>.</w:t>
      </w:r>
      <w:r w:rsidRPr="005B2C4F">
        <w:br/>
      </w:r>
      <w:proofErr w:type="spellStart"/>
      <w:r w:rsidRPr="005B2C4F">
        <w:t>Pandao</w:t>
      </w:r>
      <w:proofErr w:type="spellEnd"/>
      <w:r w:rsidRPr="005B2C4F">
        <w:t xml:space="preserve">. (2024). </w:t>
      </w:r>
      <w:proofErr w:type="spellStart"/>
      <w:r w:rsidRPr="005B2C4F">
        <w:t>Markdown</w:t>
      </w:r>
      <w:proofErr w:type="spellEnd"/>
      <w:r w:rsidRPr="005B2C4F">
        <w:t xml:space="preserve"> Extras </w:t>
      </w:r>
      <w:proofErr w:type="spellStart"/>
      <w:r w:rsidRPr="005B2C4F">
        <w:t>by</w:t>
      </w:r>
      <w:proofErr w:type="spellEnd"/>
      <w:r w:rsidRPr="005B2C4F">
        <w:t xml:space="preserve"> https://pandao.github.io/editor.md/en.html.</w:t>
      </w:r>
    </w:p>
    <w:sectPr w:rsidR="00003E54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DDC538" w14:textId="77777777" w:rsidR="009D0845" w:rsidRDefault="009D0845" w:rsidP="006B380A">
      <w:pPr>
        <w:spacing w:after="0" w:line="240" w:lineRule="auto"/>
      </w:pPr>
      <w:r>
        <w:separator/>
      </w:r>
    </w:p>
  </w:endnote>
  <w:endnote w:type="continuationSeparator" w:id="0">
    <w:p w14:paraId="4C98AF5C" w14:textId="77777777" w:rsidR="009D0845" w:rsidRDefault="009D0845" w:rsidP="006B3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BDFC44" w14:textId="77777777" w:rsidR="009D0845" w:rsidRDefault="009D0845" w:rsidP="006B380A">
      <w:pPr>
        <w:spacing w:after="0" w:line="240" w:lineRule="auto"/>
      </w:pPr>
      <w:r>
        <w:separator/>
      </w:r>
    </w:p>
  </w:footnote>
  <w:footnote w:type="continuationSeparator" w:id="0">
    <w:p w14:paraId="55AE1091" w14:textId="77777777" w:rsidR="009D0845" w:rsidRDefault="009D0845" w:rsidP="006B3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20411597"/>
      <w:docPartObj>
        <w:docPartGallery w:val="Page Numbers (Top of Page)"/>
        <w:docPartUnique/>
      </w:docPartObj>
    </w:sdtPr>
    <w:sdtContent>
      <w:p w14:paraId="526161E1" w14:textId="3CA4D567" w:rsidR="006B380A" w:rsidRDefault="006B380A">
        <w:pPr>
          <w:pStyle w:val="Encabezado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33007CB" w14:textId="77777777" w:rsidR="006B380A" w:rsidRDefault="006B380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2985430">
    <w:abstractNumId w:val="8"/>
  </w:num>
  <w:num w:numId="2" w16cid:durableId="1513571073">
    <w:abstractNumId w:val="6"/>
  </w:num>
  <w:num w:numId="3" w16cid:durableId="2051417630">
    <w:abstractNumId w:val="5"/>
  </w:num>
  <w:num w:numId="4" w16cid:durableId="1871256327">
    <w:abstractNumId w:val="4"/>
  </w:num>
  <w:num w:numId="5" w16cid:durableId="318966345">
    <w:abstractNumId w:val="7"/>
  </w:num>
  <w:num w:numId="6" w16cid:durableId="845436339">
    <w:abstractNumId w:val="3"/>
  </w:num>
  <w:num w:numId="7" w16cid:durableId="1258903208">
    <w:abstractNumId w:val="2"/>
  </w:num>
  <w:num w:numId="8" w16cid:durableId="831871031">
    <w:abstractNumId w:val="1"/>
  </w:num>
  <w:num w:numId="9" w16cid:durableId="1448040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3E54"/>
    <w:rsid w:val="00034616"/>
    <w:rsid w:val="0006063C"/>
    <w:rsid w:val="0015074B"/>
    <w:rsid w:val="0029639D"/>
    <w:rsid w:val="00326F90"/>
    <w:rsid w:val="004C3140"/>
    <w:rsid w:val="005B2C4F"/>
    <w:rsid w:val="006B380A"/>
    <w:rsid w:val="009D0845"/>
    <w:rsid w:val="00AA1D8D"/>
    <w:rsid w:val="00B47730"/>
    <w:rsid w:val="00BD3754"/>
    <w:rsid w:val="00CB0664"/>
    <w:rsid w:val="00E6256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D9EB57B"/>
  <w14:defaultImageDpi w14:val="300"/>
  <w15:docId w15:val="{9E7A85A8-084A-43D0-B5FD-D65A3B1F9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849</Words>
  <Characters>4673</Characters>
  <Application>Microsoft Office Word</Application>
  <DocSecurity>0</DocSecurity>
  <Lines>38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5511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EDINSON ESTIVEN RINCON PARRA</cp:lastModifiedBy>
  <cp:revision>2</cp:revision>
  <dcterms:created xsi:type="dcterms:W3CDTF">2024-11-07T21:43:00Z</dcterms:created>
  <dcterms:modified xsi:type="dcterms:W3CDTF">2024-11-07T21:43:00Z</dcterms:modified>
  <cp:category/>
</cp:coreProperties>
</file>